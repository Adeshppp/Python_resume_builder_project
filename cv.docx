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3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3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Adesh Padwal | 8623725804 | adeshpadwal21@gmail.com</w:t>
      </w:r>
    </w:p>
    <w:p>
      <w:pPr>
        <w:pStyle w:val="Heading1"/>
      </w:pPr>
      <w:r>
        <w:t>About Me</w:t>
      </w:r>
    </w:p>
    <w:p>
      <w:r>
        <w:t>I love python and I will upload this python project on github as well.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abc ltd </w:t>
      </w:r>
      <w:r>
        <w:rPr>
          <w:i/>
        </w:rPr>
        <w:t>2017-2018</w:t>
        <w:br/>
      </w:r>
      <w:r>
        <w:t>I am glad that I worked there. Experience was pretty good.</w:t>
      </w:r>
    </w:p>
    <w:p>
      <w:r>
        <w:rPr>
          <w:b/>
        </w:rPr>
        <w:t xml:space="preserve">xyz ltd </w:t>
      </w:r>
      <w:r>
        <w:rPr>
          <w:i/>
        </w:rPr>
        <w:t>2018-2020</w:t>
        <w:br/>
      </w:r>
      <w:r>
        <w:t>I am glad that I worked there.</w:t>
      </w:r>
    </w:p>
    <w:p>
      <w:pPr>
        <w:pStyle w:val="Heading1"/>
      </w:pPr>
      <w:r>
        <w:t>Skills</w:t>
      </w:r>
    </w:p>
    <w:p>
      <w:pPr>
        <w:pStyle w:val="ListBullet"/>
      </w:pPr>
      <w:r>
        <w:t>C</w:t>
      </w:r>
    </w:p>
    <w:p>
      <w:pPr>
        <w:pStyle w:val="ListBullet"/>
      </w:pPr>
      <w:r>
        <w:t>CPP</w:t>
      </w:r>
    </w:p>
    <w:p>
      <w:pPr>
        <w:pStyle w:val="ListBullet"/>
      </w:pPr>
      <w:r>
        <w:t>JAVA</w:t>
      </w:r>
    </w:p>
    <w:p>
      <w:pPr>
        <w:pStyle w:val="ListBullet"/>
      </w:pPr>
      <w:r>
        <w:t>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